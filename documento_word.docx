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é um documento gerado pelo Gerenciador de Documentos com Factory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